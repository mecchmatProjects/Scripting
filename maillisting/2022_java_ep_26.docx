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Екзамінаційний білет № </w:t>
      </w:r>
      <w:r>
        <w:rPr/>
        <w:t>26</w:t>
      </w:r>
      <w:r>
        <w:rPr/>
        <w:br/>
        <w:br/>
        <w:t>1</w:t>
        <w:tab/>
        <w:t>Функціональні інтерфейси Java 8 та лямбда. Створіть клас, який містить два дійсних масиви однакової довжини (перевірте це!) та функції-члени, що представляють два бінарних оператори (перший — акумуляторна сума, другий попарна дія) (наприклад + та * дають звичайний скаляний добуток, а + та + просто суму всіх членів). Зробіть можливість ввести та задати будь-які стандартні бінарні оператори та обчислити результат їх застосування до обох масивів.</w:t>
        <w:br/>
        <w:br/>
        <w:t>2</w:t>
        <w:tab/>
      </w:r>
      <w:r>
        <w:rPr>
          <w:lang w:val="uk-UA"/>
        </w:rPr>
        <w:t>Дано файл,  який  містить  відомості  про  книжки.  Відомості  пр</w:t>
      </w:r>
      <w:r>
        <w:rPr>
          <w:lang w:val="uk-UA"/>
        </w:rPr>
        <w:t xml:space="preserve">о </w:t>
      </w:r>
      <w:r>
        <w:rPr>
          <w:lang w:val="uk-UA"/>
        </w:rPr>
        <w:t>кожну книгу – це прізвище автора, назва та рік видання. Скласти проц</w:t>
      </w:r>
      <w:r>
        <w:rPr>
          <w:lang w:val="uk-UA"/>
        </w:rPr>
        <w:t>е</w:t>
      </w:r>
      <w:r>
        <w:rPr>
          <w:lang w:val="uk-UA"/>
        </w:rPr>
        <w:t xml:space="preserve">дури пошуку: </w:t>
      </w:r>
    </w:p>
    <w:p>
      <w:pPr>
        <w:pStyle w:val="Normal"/>
        <w:bidi w:val="0"/>
        <w:ind w:left="360" w:right="0" w:hanging="0"/>
        <w:jc w:val="left"/>
        <w:rPr/>
      </w:pPr>
      <w:r>
        <w:rPr>
          <w:lang w:val="uk-UA"/>
        </w:rPr>
        <w:t xml:space="preserve">а) назв книг певного автора, виданих із </w:t>
      </w:r>
      <w:r>
        <w:rPr>
          <w:lang w:val="uk-UA"/>
        </w:rPr>
        <w:t>даного року</w:t>
      </w:r>
      <w:r>
        <w:rPr>
          <w:lang w:val="uk-UA"/>
        </w:rPr>
        <w:t xml:space="preserve">.; </w:t>
      </w:r>
    </w:p>
    <w:p>
      <w:pPr>
        <w:pStyle w:val="Normal"/>
        <w:bidi w:val="0"/>
        <w:spacing w:before="0" w:after="200"/>
        <w:ind w:left="360" w:right="0" w:hanging="0"/>
        <w:jc w:val="left"/>
        <w:rPr/>
      </w:pPr>
      <w:r>
        <w:rPr>
          <w:lang w:val="uk-UA"/>
        </w:rPr>
        <w:t>б) книг  із заданою назвою. Якщо така книжка є, то надрукувати пр</w:t>
      </w:r>
      <w:r>
        <w:rPr>
          <w:lang w:val="uk-UA"/>
        </w:rPr>
        <w:t>і</w:t>
      </w:r>
      <w:r>
        <w:rPr>
          <w:lang w:val="uk-UA"/>
        </w:rPr>
        <w:t xml:space="preserve">звища </w:t>
      </w:r>
      <w:r>
        <w:rPr>
          <w:lang w:val="uk-UA"/>
        </w:rPr>
        <w:t>всіх</w:t>
      </w:r>
      <w:r>
        <w:rPr>
          <w:lang w:val="uk-UA"/>
        </w:rPr>
        <w:t xml:space="preserve"> авторів і рік видання.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116</Words>
  <Characters>655</Characters>
  <CharactersWithSpaces>783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2022-12-15T19:46:20Z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