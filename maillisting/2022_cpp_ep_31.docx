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Екзамінаційний білет № 31</w:t>
        <w:br/>
        <w:br/>
        <w:t>1</w:t>
        <w:tab/>
        <w:t>Стандартна бібліотека шаблонів: Пакети stack, queue, priority_queue. Створіть стек та інвертуйте його (тобто створіть новий стек де ці числа будуть в зворотному порядку) — напишіть функцію, що друкує вміст стеку в порядку його заповнення та протестуйте їх.</w:t>
        <w:br/>
        <w:br/>
        <w:t>2</w:t>
        <w:tab/>
        <w:t>Задача: дано файл F, компоненти якого є цілими числами. Файл містить рівну кільксть додатних і від’ємних чисел – перевірте це і в противному випадку видайтие відповідне повідомлення та не робить нічого. Використовуючи допоміжний файл H, переписати компоненти файлу F до файлу G так, щоб у файлі G:не було двох сусідніх чисел одного знаку;спочатку йшли додатні, потім – від’ємні числа;числа йшли таким чином: два додатних, два від’ємних тощо. Якщо це неможливо – то переписати поки можливо в такому вигляді, а останні два числа вивести на консоль.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124</Words>
  <Characters>706</Characters>
  <CharactersWithSpaces>835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2022-12-21T08:21:25Z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