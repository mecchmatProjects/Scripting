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25Конструктори та деструктори класів. Варіанти їх створення. Спеціальні методи, конструктори копіювання та присвоєння. Створіть клас Поліном з використанням всього цього арсеналу.</w:t>
        <w:br/>
        <w:br/>
        <w:t>1</w:t>
        <w:tab/>
        <w:t>Задача: Скласти    програму перетворення рядка А, замінивши у ньому всі знаки оклику '!' крапками '.', кожну крапку – трьома крапками '...', кожну зірочку '*'- знаком '+'.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