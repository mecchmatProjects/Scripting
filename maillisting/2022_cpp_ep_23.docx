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23Об’єктно-орієнтоване програмування на С++. Параметри доступу, типи наслідування.  Напишіть програму, що використовує всі типи наслідування з класами Людина, Працівник, Керівник, Мешканець.</w:t>
        <w:br/>
        <w:br/>
        <w:t>1</w:t>
        <w:tab/>
        <w:t>Задача: Скласти    програму перетворення рядка А, замінивши у ньому всі знаки оклику '!' крапками '.', кожну крапку – трьома крапками '...', кожну зірочку '*'- знаком '+'.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