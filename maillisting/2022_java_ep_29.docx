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Екзамінаційний білет № 28</w:t>
        <w:br/>
        <w:br/>
        <w:t>1</w:t>
        <w:tab/>
      </w:r>
      <w:r>
        <w:rPr>
          <w:rFonts w:eastAsia="Times New Roman" w:ascii="Times New Roman" w:hAnsi="Times New Roman"/>
          <w:sz w:val="28"/>
          <w:szCs w:val="28"/>
          <w:lang w:val="uk-UA"/>
        </w:rPr>
        <w:t>Потоки виведення у Java. Використання їх для виведення у файл. Напишіть програму, що  дозволяє створювати довільну кількість записів про поліноми (розмірність поліному, коефіцієнти поліноми) у тестовому та бінарному вигляді для різних типів коефіцієнтів</w:t>
      </w:r>
      <w:r>
        <w:rPr/>
        <w:br/>
        <w:br/>
        <w:t>2</w:t>
        <w:tab/>
        <w:t>Напишіть програму, яка читає послідовність цілих чисел і роздруковує цілі числа, за винятком того, що вона видаляє повторювані значення, якщо вони з’являються послідовно. Наприклад, якщо введено 1 2 2 1 5 1 1 7 7 7 7 1 1 1, то виведеться 1 2 1 5 1 7 1.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Верхний и нижний колонтитулы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88</Words>
  <Characters>448</Characters>
  <CharactersWithSpaces>538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2022-12-15T19:48:28Z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