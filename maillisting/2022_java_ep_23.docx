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23</w:t>
        <w:br/>
        <w:br/>
        <w:t>1</w:t>
        <w:tab/>
        <w:t>1. Виключення на Java. Створення власних виключень. Клас Throwable та створення ланцюгів виключень. Свторіть ієрархію класів Книга — Підручник — Підручник з програмування з методами вводу з консолі та файлу які будуть кидати ієрархію виключень у разі некоректного вводу.</w:t>
        <w:br/>
        <w:br/>
        <w:t>2</w:t>
        <w:tab/>
        <w:t>2. Знайти у даному рядку символ та довжину найдовшої послідовності однакових символів, що йдуть підряд.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