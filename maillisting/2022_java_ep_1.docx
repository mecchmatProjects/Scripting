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</w:t>
        <w:br/>
        <w:br/>
        <w:t>1</w:t>
        <w:tab/>
        <w:t>Робота з UDP на Java. Передайте за вказаним адресами текстовий файл.</w:t>
        <w:br/>
        <w:br/>
        <w:t>2</w:t>
        <w:tab/>
        <w:t xml:space="preserve">Вводиться непорожня послідовність цілих чисел, допоки ми не введемо послідовно 3 нулі. Визначити кількість простих чисел в цій послідовності.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