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Екзамінаційний білет № </w:t>
      </w:r>
      <w:r>
        <w:rPr/>
        <w:t>18</w:t>
      </w:r>
      <w:r>
        <w:rPr/>
        <w:br/>
        <w:br/>
        <w:t>1</w:t>
        <w:tab/>
      </w:r>
      <w:r>
        <w:rPr>
          <w:rFonts w:eastAsia="Times New Roman" w:ascii="Times New Roman" w:hAnsi="Times New Roman"/>
          <w:sz w:val="28"/>
          <w:szCs w:val="28"/>
          <w:lang w:val="uk-UA"/>
        </w:rPr>
        <w:t xml:space="preserve">Клас Collection, його методи та використання. Введіть масив Прізвищ та Імен, та відсортуйте його за спаданням та зростанням по Прізвищам, Іменам та кількістю літер у прізвищах. </w:t>
      </w:r>
    </w:p>
    <w:p>
      <w:pPr>
        <w:pStyle w:val="Normal"/>
        <w:rPr/>
      </w:pPr>
      <w:r>
        <w:rPr>
          <w:rFonts w:eastAsia="Times New Roman" w:ascii="Times New Roman" w:hAnsi="Times New Roman"/>
          <w:sz w:val="28"/>
          <w:szCs w:val="28"/>
          <w:lang w:val="uk-UA"/>
        </w:rPr>
        <w:t>Їєрархія колекцій на Java. Напишіть програму, що моделює чергу покупців, кожен з яких купує список дяких товарів (заданих рядками) у магазині. В чергу постійно приходять з віпадковим інтервалом люди, час обслуговування клієнта фіксований, на консоль виведіть стани черги в різні моменти часу.</w:t>
      </w:r>
      <w:r>
        <w:rPr/>
        <w:br/>
        <w:br/>
        <w:t>2</w:t>
        <w:tab/>
      </w:r>
      <w:r>
        <w:rPr/>
        <w:t>В</w:t>
      </w:r>
      <w:r>
        <w:rPr>
          <w:lang w:val="uk-UA"/>
        </w:rPr>
        <w:t xml:space="preserve">изначити процедуру, яка переписує до текстового файла G усі </w:t>
      </w:r>
    </w:p>
    <w:p>
      <w:pPr>
        <w:pStyle w:val="Normal"/>
        <w:bidi w:val="0"/>
        <w:ind w:left="360" w:right="0" w:hanging="0"/>
        <w:jc w:val="left"/>
        <w:rPr/>
      </w:pPr>
      <w:r>
        <w:rPr>
          <w:lang w:val="uk-UA"/>
        </w:rPr>
        <w:t xml:space="preserve">рядки текстового файла F: </w:t>
      </w:r>
    </w:p>
    <w:p>
      <w:pPr>
        <w:pStyle w:val="Normal"/>
        <w:bidi w:val="0"/>
        <w:ind w:left="360" w:right="0" w:hanging="0"/>
        <w:jc w:val="left"/>
        <w:rPr/>
      </w:pPr>
      <w:r>
        <w:rPr>
          <w:lang w:val="uk-UA"/>
        </w:rPr>
        <w:t xml:space="preserve">а) із заміною в них символа '0' на '1', і навпаки; </w:t>
      </w:r>
    </w:p>
    <w:p>
      <w:pPr>
        <w:pStyle w:val="Normal"/>
        <w:spacing w:before="0" w:after="200"/>
        <w:rPr/>
      </w:pPr>
      <w:r>
        <w:rPr>
          <w:lang w:val="uk-UA"/>
        </w:rPr>
        <w:t xml:space="preserve">б) в інвертованому вигляді.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102</Words>
  <Characters>564</Characters>
  <CharactersWithSpaces>668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2022-12-15T19:42:32Z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