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2. Напишіть програму, яка приймає цілий аргумент командного рядка n і друкує цілі числа від 1 до 999 з n чисел на рядок. Зробіть цілі числа вирівняними, надрукувавши правильну кількість пробілів перед числом (наприклад, три для 1-9, два для 10-99 і один для 100-999).</w:t>
        <w:br/>
        <w:t>Екзамінаційний білет № 34</w:t>
        <w:br/>
        <w:br/>
        <w:t>1</w:t>
        <w:tab/>
        <w:t>1. Робота з сокетами на Java. Запустіть клієнта та сервер за допомогою сокетів. Передавай серверу від клієнта ціли числа допоки клієнт не передасть число -1 або не ціле число. Після цього повернути клієнту найбільши два числа або повідмлення що їх не має та обірвати звязок.</w:t>
        <w:br/>
        <w:br/>
        <w:t>2</w:t>
        <w:tab/>
        <w:t>2. Напишіть програму, яка читає послідовність цілих чисел і роздруковує цілі числа, за винятком того, що вона видаляє повторювані значення, якщо вони з’являються послідовно. Наприклад, якщо введено 1 2 2 1 5 1 1 7 7 7 7 1 1 1, то виведеться 1 2 1 5 1 7 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